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FC00" w14:textId="77777777" w:rsidR="00866E95" w:rsidRDefault="00866E95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866E95">
        <w:rPr>
          <w:rFonts w:ascii="Times New Roman" w:hAnsi="Times New Roman" w:cs="Times New Roman"/>
          <w:color w:val="000000" w:themeColor="text1"/>
          <w:lang w:val="ru-RU"/>
        </w:rPr>
        <w:t>Задание №3. Завод по переработке мусора</w:t>
      </w:r>
    </w:p>
    <w:p w14:paraId="49C42ECE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0644817C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sz w:val="28"/>
          <w:szCs w:val="28"/>
          <w:lang w:val="ru-RU"/>
        </w:rPr>
        <w:t>Основной задачей системы является автоматизация процесса учета, сортировки и переработки отходов. Важной частью будет управление логами состояния оборудования, а также мониторинг и проверка корректности поступающих отходов. Для достижения этих целей будет использоваться система, включающая базы данных для учета данных, технические средства контроля и визуализацию через интерфейс для отображения текущих данных и уведомлений.</w:t>
      </w:r>
    </w:p>
    <w:p w14:paraId="0D283410" w14:textId="3372701C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Схема процесса приема и учета промышленных отходов </w:t>
      </w:r>
    </w:p>
    <w:p w14:paraId="5A61FE4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sz w:val="28"/>
          <w:szCs w:val="28"/>
          <w:lang w:val="ru-RU"/>
        </w:rPr>
        <w:t>Процесс приема отходов можно разделить на несколько этапов:</w:t>
      </w:r>
    </w:p>
    <w:p w14:paraId="7C642FDF" w14:textId="77777777" w:rsidR="00E844FB" w:rsidRPr="00E844FB" w:rsidRDefault="00E844FB" w:rsidP="00E844FB">
      <w:pPr>
        <w:pStyle w:val="a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Прием отходов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На этом этапе производится регистрация отходов, их первичная проверка на наличие признаков сортировки (например, упаковка в пакеты или контейнеры с указанием типа отходов). Все отходы маркируются и поступают на линию сортировки.</w:t>
      </w:r>
    </w:p>
    <w:p w14:paraId="2A8D6E8E" w14:textId="77777777" w:rsidR="00E844FB" w:rsidRPr="00E844FB" w:rsidRDefault="00E844FB" w:rsidP="00E844FB">
      <w:pPr>
        <w:pStyle w:val="a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Сортировка отходов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автоматически или вручную сортирует отходы на различные категории, такие как стекло, пластик, металл, бумага и прочее.</w:t>
      </w:r>
    </w:p>
    <w:p w14:paraId="0ED710D6" w14:textId="77777777" w:rsidR="00E844FB" w:rsidRPr="00E844FB" w:rsidRDefault="00E844FB" w:rsidP="00E844FB">
      <w:pPr>
        <w:pStyle w:val="a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Проверка корректности сортировки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После сортировки производится проверка корректности. Если отходы неправильно отсортированы, они отправляются на дополнительную сортировку.</w:t>
      </w:r>
    </w:p>
    <w:p w14:paraId="6BAD8DA6" w14:textId="77777777" w:rsidR="00E844FB" w:rsidRPr="00E844FB" w:rsidRDefault="00E844FB" w:rsidP="00E844FB">
      <w:pPr>
        <w:pStyle w:val="a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Распределение в цеха переработки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После проверки отходы распределяются по цехам переработки в зависимости от их типа.</w:t>
      </w:r>
    </w:p>
    <w:p w14:paraId="7C200413" w14:textId="77777777" w:rsidR="00E844FB" w:rsidRPr="00E844FB" w:rsidRDefault="00E844FB" w:rsidP="00E844FB">
      <w:pPr>
        <w:pStyle w:val="a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Логирование состояния оборудования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Ведется учет работы оборудования на каждом этапе.</w:t>
      </w:r>
    </w:p>
    <w:p w14:paraId="734946F5" w14:textId="46F4C64F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Роли пользователей и их функции в системе </w:t>
      </w:r>
    </w:p>
    <w:p w14:paraId="5D342129" w14:textId="77777777" w:rsidR="00E844FB" w:rsidRPr="00E844FB" w:rsidRDefault="00E844FB" w:rsidP="00E844FB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Оператор линии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Регистрация отходов, первичная сортировка, запуск процесса переработки, контроль за исправностью оборудования.</w:t>
      </w:r>
    </w:p>
    <w:p w14:paraId="33E8FAFC" w14:textId="77777777" w:rsidR="00E844FB" w:rsidRPr="00E844FB" w:rsidRDefault="00E844FB" w:rsidP="00E844FB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Инженер по контролю качества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Проверка правильности сортировки, отправка на переработку неправильных отходов.</w:t>
      </w:r>
    </w:p>
    <w:p w14:paraId="0BF16E44" w14:textId="77777777" w:rsidR="00E844FB" w:rsidRPr="00E844FB" w:rsidRDefault="00E844FB" w:rsidP="00E844FB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Менеджер по производству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Общее управление процессом, оценка эффективности работы системы, анализ логов.</w:t>
      </w:r>
    </w:p>
    <w:p w14:paraId="481FDC94" w14:textId="77777777" w:rsidR="00E844FB" w:rsidRPr="00E844FB" w:rsidRDefault="00E844FB" w:rsidP="00E844FB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Администратор системы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Настройка системы, управление правами доступа, настройка уведомлений.</w:t>
      </w:r>
    </w:p>
    <w:p w14:paraId="095DE43F" w14:textId="77777777" w:rsidR="00E844FB" w:rsidRPr="00E844FB" w:rsidRDefault="00E844FB" w:rsidP="00E844FB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Технический специалист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— Обслуживание и ремонт оборудования.</w:t>
      </w:r>
    </w:p>
    <w:p w14:paraId="720A0D7D" w14:textId="4F2B309D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Описание архитектуры системы </w:t>
      </w:r>
    </w:p>
    <w:p w14:paraId="06B474FE" w14:textId="77777777" w:rsidR="00E844FB" w:rsidRPr="00E844FB" w:rsidRDefault="00E844FB" w:rsidP="00E844FB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Технические средства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>: для контроля за состоянием оборудования будут использоваться датчики на каждом этапе сортировки и переработки отходов (например, датчики веса, температуры, вибрации и камер для идентификации типа отходов).</w:t>
      </w:r>
    </w:p>
    <w:p w14:paraId="53F8DC0F" w14:textId="77777777" w:rsidR="00E844FB" w:rsidRPr="00E844FB" w:rsidRDefault="00E844FB" w:rsidP="00E844FB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Программные средства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: для обработки данных будет использоваться </w:t>
      </w:r>
      <w:r w:rsidRPr="00E844FB">
        <w:rPr>
          <w:rFonts w:ascii="Times New Roman" w:hAnsi="Times New Roman" w:cs="Times New Roman"/>
          <w:sz w:val="28"/>
          <w:szCs w:val="28"/>
        </w:rPr>
        <w:t>Python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с библиотеками для обработки данных 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Pr="00E844FB">
        <w:rPr>
          <w:rFonts w:ascii="Times New Roman" w:hAnsi="Times New Roman" w:cs="Times New Roman"/>
          <w:sz w:val="28"/>
          <w:szCs w:val="28"/>
        </w:rPr>
        <w:t>Pandas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44FB">
        <w:rPr>
          <w:rFonts w:ascii="Times New Roman" w:hAnsi="Times New Roman" w:cs="Times New Roman"/>
          <w:sz w:val="28"/>
          <w:szCs w:val="28"/>
        </w:rPr>
        <w:t>NumPy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), а также база данных </w:t>
      </w:r>
      <w:r w:rsidRPr="00E844FB">
        <w:rPr>
          <w:rFonts w:ascii="Times New Roman" w:hAnsi="Times New Roman" w:cs="Times New Roman"/>
          <w:sz w:val="28"/>
          <w:szCs w:val="28"/>
        </w:rPr>
        <w:t>PostgreSQL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информации о состояниях, логах и данных о сырье.</w:t>
      </w:r>
    </w:p>
    <w:p w14:paraId="0D1F169A" w14:textId="77777777" w:rsidR="00E844FB" w:rsidRPr="00E844FB" w:rsidRDefault="00E844FB" w:rsidP="00E844FB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: для визуализации данных и мониторинга состояния можно использовать веб-интерфейс, например, с использованием библиотеки </w:t>
      </w:r>
      <w:r w:rsidRPr="00E844FB">
        <w:rPr>
          <w:rFonts w:ascii="Times New Roman" w:hAnsi="Times New Roman" w:cs="Times New Roman"/>
          <w:sz w:val="28"/>
          <w:szCs w:val="28"/>
        </w:rPr>
        <w:t>Dash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E844FB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844FB">
        <w:rPr>
          <w:rFonts w:ascii="Times New Roman" w:hAnsi="Times New Roman" w:cs="Times New Roman"/>
          <w:sz w:val="28"/>
          <w:szCs w:val="28"/>
          <w:lang w:val="ru-RU"/>
        </w:rPr>
        <w:t>, с отображением графиков и уведомлений.</w:t>
      </w:r>
    </w:p>
    <w:p w14:paraId="7CB2BBAD" w14:textId="06C1DF19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Инфологическая и </w:t>
      </w:r>
      <w:proofErr w:type="spellStart"/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даталогическая</w:t>
      </w:r>
      <w:proofErr w:type="spellEnd"/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схема базы данных </w:t>
      </w:r>
    </w:p>
    <w:p w14:paraId="6FD6E2B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sz w:val="28"/>
          <w:szCs w:val="28"/>
          <w:lang w:val="ru-RU"/>
        </w:rPr>
        <w:t>Инфологическая схема будет включать следующие сущности:</w:t>
      </w:r>
    </w:p>
    <w:p w14:paraId="21C484E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</w:rPr>
        <w:t>Waste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(Отходы): </w:t>
      </w:r>
      <w:r w:rsidRPr="00E844FB">
        <w:rPr>
          <w:rFonts w:ascii="Times New Roman" w:hAnsi="Times New Roman" w:cs="Times New Roman"/>
          <w:sz w:val="28"/>
          <w:szCs w:val="28"/>
        </w:rPr>
        <w:t>ID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>, тип, дата поступления, количество.</w:t>
      </w:r>
    </w:p>
    <w:p w14:paraId="0B2ABC6E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</w:rPr>
        <w:t>Sorting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(Сортировка): </w:t>
      </w:r>
      <w:r w:rsidRPr="00E844FB">
        <w:rPr>
          <w:rFonts w:ascii="Times New Roman" w:hAnsi="Times New Roman" w:cs="Times New Roman"/>
          <w:sz w:val="28"/>
          <w:szCs w:val="28"/>
        </w:rPr>
        <w:t>ID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44FB">
        <w:rPr>
          <w:rFonts w:ascii="Times New Roman" w:hAnsi="Times New Roman" w:cs="Times New Roman"/>
          <w:sz w:val="28"/>
          <w:szCs w:val="28"/>
        </w:rPr>
        <w:t>Waste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4FB">
        <w:rPr>
          <w:rFonts w:ascii="Times New Roman" w:hAnsi="Times New Roman" w:cs="Times New Roman"/>
          <w:sz w:val="28"/>
          <w:szCs w:val="28"/>
        </w:rPr>
        <w:t>ID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>, статус, дата.</w:t>
      </w:r>
    </w:p>
    <w:p w14:paraId="018B71C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44FB">
        <w:rPr>
          <w:rStyle w:val="af6"/>
          <w:rFonts w:ascii="Times New Roman" w:hAnsi="Times New Roman" w:cs="Times New Roman"/>
          <w:sz w:val="28"/>
          <w:szCs w:val="28"/>
        </w:rPr>
        <w:t>EquipmentStatus</w:t>
      </w:r>
      <w:proofErr w:type="spellEnd"/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(Состояние оборудования): </w:t>
      </w:r>
      <w:r w:rsidRPr="00E844FB">
        <w:rPr>
          <w:rFonts w:ascii="Times New Roman" w:hAnsi="Times New Roman" w:cs="Times New Roman"/>
          <w:sz w:val="28"/>
          <w:szCs w:val="28"/>
        </w:rPr>
        <w:t>ID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>, статус оборудования, время.</w:t>
      </w:r>
    </w:p>
    <w:p w14:paraId="5D987A0A" w14:textId="56986B84" w:rsid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Style w:val="af6"/>
          <w:rFonts w:ascii="Times New Roman" w:hAnsi="Times New Roman" w:cs="Times New Roman"/>
          <w:sz w:val="28"/>
          <w:szCs w:val="28"/>
        </w:rPr>
        <w:t>Logs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844FB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E844FB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E844FB">
        <w:rPr>
          <w:rFonts w:ascii="Times New Roman" w:hAnsi="Times New Roman" w:cs="Times New Roman"/>
          <w:sz w:val="28"/>
          <w:szCs w:val="28"/>
        </w:rPr>
        <w:t>ID</w:t>
      </w:r>
      <w:r w:rsidRPr="00E844FB">
        <w:rPr>
          <w:rFonts w:ascii="Times New Roman" w:hAnsi="Times New Roman" w:cs="Times New Roman"/>
          <w:sz w:val="28"/>
          <w:szCs w:val="28"/>
          <w:lang w:val="ru-RU"/>
        </w:rPr>
        <w:t>, время, событие, описание.</w:t>
      </w:r>
    </w:p>
    <w:p w14:paraId="306191F4" w14:textId="2A28FFCE" w:rsid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EA443A" w14:textId="3B38CA0C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</w:t>
      </w:r>
      <w:proofErr w:type="spellStart"/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даталогической</w:t>
      </w:r>
      <w:proofErr w:type="spellEnd"/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схемы для </w:t>
      </w:r>
      <w:r w:rsidRPr="00E844F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F017FE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CREATE TABLE Waste (</w:t>
      </w:r>
    </w:p>
    <w:p w14:paraId="179419BC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id SERIAL PRIMARY KEY,</w:t>
      </w:r>
    </w:p>
    <w:p w14:paraId="27ABF4D9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type 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0ADD017A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quantity INT,</w:t>
      </w:r>
    </w:p>
    <w:p w14:paraId="5B8E5439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arrival_date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</w:p>
    <w:p w14:paraId="7E4203AB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593A5B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93B3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CREATE TABLE Sorting (</w:t>
      </w:r>
    </w:p>
    <w:p w14:paraId="30718FBD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id SERIAL PRIMARY KEY,</w:t>
      </w:r>
    </w:p>
    <w:p w14:paraId="0FA4089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waste_id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 REFERENCES Waste(id),</w:t>
      </w:r>
    </w:p>
    <w:p w14:paraId="22E9AABF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status 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794835D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sort_date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</w:p>
    <w:p w14:paraId="6245FB0D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1BD1770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4E0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EquipmentStatus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</w:p>
    <w:p w14:paraId="27B1404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id SERIAL PRIMARY KEY,</w:t>
      </w:r>
    </w:p>
    <w:p w14:paraId="55FB30D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equipment_name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208D948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status 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50),</w:t>
      </w:r>
    </w:p>
    <w:p w14:paraId="7287D28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last_checked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</w:t>
      </w:r>
    </w:p>
    <w:p w14:paraId="5FA3D2C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AD987B0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46A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CREATE TABLE Logs (</w:t>
      </w:r>
    </w:p>
    <w:p w14:paraId="419E34BB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id SERIAL PRIMARY KEY,</w:t>
      </w:r>
    </w:p>
    <w:p w14:paraId="6D59CF7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event_time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TIMESTAMP,</w:t>
      </w:r>
    </w:p>
    <w:p w14:paraId="2978C06E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event_description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TEXT</w:t>
      </w:r>
    </w:p>
    <w:p w14:paraId="60D67BAA" w14:textId="40995DD7" w:rsidR="00A66CC7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);</w:t>
      </w:r>
    </w:p>
    <w:p w14:paraId="56B1DEB1" w14:textId="00B90120" w:rsid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008AF4" w14:textId="3833CB41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5. Интерфейс для визуализации данных </w:t>
      </w:r>
    </w:p>
    <w:p w14:paraId="41DF830A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Интерфейс будет представлять собой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дашборд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такими данными, как:</w:t>
      </w:r>
    </w:p>
    <w:p w14:paraId="092D8A3A" w14:textId="77777777" w:rsidR="00E844FB" w:rsidRPr="00E844FB" w:rsidRDefault="00E844FB" w:rsidP="00E844FB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Текущий статус оборудования (работает/не работает).</w:t>
      </w:r>
    </w:p>
    <w:p w14:paraId="6B117B9F" w14:textId="77777777" w:rsidR="00E844FB" w:rsidRPr="00E844FB" w:rsidRDefault="00E844FB" w:rsidP="00E844FB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переработанных отходов по категориям.</w:t>
      </w:r>
    </w:p>
    <w:p w14:paraId="1272C898" w14:textId="0F776311" w:rsidR="00E844FB" w:rsidRDefault="00E844FB" w:rsidP="00E844FB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Логи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системы и уведомления о необходимых действиях.</w:t>
      </w:r>
    </w:p>
    <w:p w14:paraId="72203FA4" w14:textId="11ABA39D" w:rsid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B0671A" w14:textId="5050FB81" w:rsid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Пример интерфейса с использованием </w:t>
      </w:r>
      <w:proofErr w:type="spellStart"/>
      <w:r w:rsidRPr="00E84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Dash</w:t>
      </w:r>
      <w:proofErr w:type="spellEnd"/>
      <w:r w:rsidRPr="00E84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46D00E79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import dash</w:t>
      </w:r>
    </w:p>
    <w:p w14:paraId="36C80728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from dash import dcc, html</w:t>
      </w:r>
    </w:p>
    <w:p w14:paraId="32C7632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plotly.graph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_objs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go</w:t>
      </w:r>
    </w:p>
    <w:p w14:paraId="2633659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import pandas as pd</w:t>
      </w:r>
    </w:p>
    <w:p w14:paraId="1CCC77CB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C73D8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app = </w:t>
      </w:r>
      <w:proofErr w:type="spellStart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dash.Dash</w:t>
      </w:r>
      <w:proofErr w:type="spellEnd"/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(__name__)</w:t>
      </w:r>
    </w:p>
    <w:p w14:paraId="3D95222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BEF3D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данных</w:t>
      </w:r>
    </w:p>
    <w:p w14:paraId="0525AC10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= </w:t>
      </w:r>
      <w:proofErr w:type="spellStart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pd.DataFrame</w:t>
      </w:r>
      <w:proofErr w:type="spellEnd"/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</w:p>
    <w:p w14:paraId="11469E6F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'type': ['Plastic', 'Glass', 'Metal', 'Paper'],</w:t>
      </w:r>
    </w:p>
    <w:p w14:paraId="5D38B9C7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'quantity': [200, 150, 300, 100]</w:t>
      </w:r>
    </w:p>
    <w:p w14:paraId="643BDCA2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})</w:t>
      </w:r>
    </w:p>
    <w:p w14:paraId="678C2EC8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B9922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app.layout</w:t>
      </w:r>
      <w:proofErr w:type="spellEnd"/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html.Div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</w:p>
    <w:p w14:paraId="745E6518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html.H1("Система переработки отходов"),</w:t>
      </w:r>
    </w:p>
    <w:p w14:paraId="64594F50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dcc.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</w:p>
    <w:p w14:paraId="5144AB2B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id='waste-bar-chart',</w:t>
      </w:r>
    </w:p>
    <w:p w14:paraId="52677B2B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figure</w:t>
      </w:r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</w:p>
    <w:p w14:paraId="66ED05B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'data': [</w:t>
      </w:r>
    </w:p>
    <w:p w14:paraId="2E007F2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go.Bar</w:t>
      </w:r>
      <w:proofErr w:type="spellEnd"/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</w:p>
    <w:p w14:paraId="641A5D1F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x=data['type'],</w:t>
      </w:r>
    </w:p>
    <w:p w14:paraId="62734E51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y=data['quantity'],</w:t>
      </w:r>
    </w:p>
    <w:p w14:paraId="7C907461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name='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отходов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4CCDB036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9EDF4F1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],</w:t>
      </w:r>
    </w:p>
    <w:p w14:paraId="08DA758E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'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layout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':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go.Layout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</w:p>
    <w:p w14:paraId="3FDC7E4F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title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='Количество отходов по категориям',</w:t>
      </w:r>
    </w:p>
    <w:p w14:paraId="08E67F9C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xaxis</w:t>
      </w:r>
      <w:proofErr w:type="spellEnd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={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title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': 'Тип отходов'},</w:t>
      </w:r>
    </w:p>
    <w:p w14:paraId="0DBA2E29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yaxis</w:t>
      </w:r>
      <w:proofErr w:type="spellEnd"/>
      <w:proofErr w:type="gram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={</w:t>
      </w:r>
      <w:proofErr w:type="gram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title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': 'Количество'}</w:t>
      </w:r>
    </w:p>
    <w:p w14:paraId="3A898DFF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1944D4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</w:t>
      </w:r>
    </w:p>
    <w:p w14:paraId="46726703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)</w:t>
      </w:r>
    </w:p>
    <w:p w14:paraId="2DE6AA71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05258E6A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5386D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if __name__ == '__main__':</w:t>
      </w:r>
    </w:p>
    <w:p w14:paraId="4DCD6981" w14:textId="0959CB96" w:rsid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app.run_server</w:t>
      </w:r>
      <w:proofErr w:type="spellEnd"/>
      <w:r w:rsidRPr="00E844FB">
        <w:rPr>
          <w:rFonts w:ascii="Times New Roman" w:hAnsi="Times New Roman" w:cs="Times New Roman"/>
          <w:color w:val="000000" w:themeColor="text1"/>
          <w:sz w:val="28"/>
          <w:szCs w:val="28"/>
        </w:rPr>
        <w:t>(debug=True)</w:t>
      </w:r>
    </w:p>
    <w:p w14:paraId="54E3F941" w14:textId="48DE228E" w:rsid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6C96F" w14:textId="33A4C5FA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Заключение </w:t>
      </w:r>
    </w:p>
    <w:p w14:paraId="70DA7D1D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4FB">
        <w:rPr>
          <w:rFonts w:ascii="Times New Roman" w:hAnsi="Times New Roman" w:cs="Times New Roman"/>
          <w:sz w:val="28"/>
          <w:szCs w:val="28"/>
          <w:lang w:val="ru-RU"/>
        </w:rPr>
        <w:t>Предложенное решение представляет собой систему автоматизации процессов сортировки и переработки отходов. Используемая архитектура позволяет эффективно управлять данными, отслеживать состояние оборудования и выполнять необходимые действия на каждом этапе. Реализованный интерфейс позволяет отслеживать данные в реальном времени и принимать своевременные решения.</w:t>
      </w:r>
    </w:p>
    <w:p w14:paraId="0CE089AA" w14:textId="77777777" w:rsidR="00E844FB" w:rsidRPr="00E844FB" w:rsidRDefault="00E844FB" w:rsidP="00E844F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E844FB" w:rsidRPr="00E84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B6FCD"/>
    <w:multiLevelType w:val="hybridMultilevel"/>
    <w:tmpl w:val="DC90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C463F"/>
    <w:multiLevelType w:val="multilevel"/>
    <w:tmpl w:val="4DCE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17E9E"/>
    <w:multiLevelType w:val="multilevel"/>
    <w:tmpl w:val="7CBC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72717"/>
    <w:multiLevelType w:val="multilevel"/>
    <w:tmpl w:val="BC38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65F46"/>
    <w:multiLevelType w:val="multilevel"/>
    <w:tmpl w:val="796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46086"/>
    <w:multiLevelType w:val="hybridMultilevel"/>
    <w:tmpl w:val="7620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6323"/>
    <w:multiLevelType w:val="hybridMultilevel"/>
    <w:tmpl w:val="EF6CB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5679B"/>
    <w:multiLevelType w:val="hybridMultilevel"/>
    <w:tmpl w:val="CF06B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6E95"/>
    <w:rsid w:val="00A66CC7"/>
    <w:rsid w:val="00AA1D8D"/>
    <w:rsid w:val="00B47730"/>
    <w:rsid w:val="00CB0664"/>
    <w:rsid w:val="00E844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3F17E"/>
  <w14:defaultImageDpi w14:val="300"/>
  <w15:docId w15:val="{3077146C-6F93-43FA-8A72-74BE2400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vasilenkoyra06@gmail.com</cp:lastModifiedBy>
  <cp:revision>2</cp:revision>
  <dcterms:created xsi:type="dcterms:W3CDTF">2025-04-13T10:19:00Z</dcterms:created>
  <dcterms:modified xsi:type="dcterms:W3CDTF">2025-04-13T10:19:00Z</dcterms:modified>
  <cp:category/>
</cp:coreProperties>
</file>