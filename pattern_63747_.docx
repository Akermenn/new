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D931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по заданию №2</w:t>
      </w:r>
    </w:p>
    <w:p w14:paraId="5ADBFB19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443CE72B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рассматривается задача поиска закономерностей в </w:t>
      </w:r>
      <w:proofErr w:type="spellStart"/>
      <w:r w:rsidRPr="00626151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4-адресах. В частности, задача заключается в выявлении одиночных </w:t>
      </w:r>
      <w:proofErr w:type="spellStart"/>
      <w:r w:rsidRPr="00626151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4-адресов, в которых сумма первых двух байт адреса равна сумме последних двух байт. 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Также проверяется, доступен ли данный адрес в сети Интернет при помощи команды </w:t>
      </w:r>
      <w:r w:rsidRPr="00626151">
        <w:rPr>
          <w:rFonts w:ascii="Times New Roman" w:hAnsi="Times New Roman" w:cs="Times New Roman"/>
          <w:sz w:val="28"/>
          <w:szCs w:val="28"/>
        </w:rPr>
        <w:t>ping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7D247A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признака совпадения</w:t>
      </w:r>
    </w:p>
    <w:p w14:paraId="2EED3D94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26151">
        <w:rPr>
          <w:rFonts w:ascii="Times New Roman" w:hAnsi="Times New Roman" w:cs="Times New Roman"/>
          <w:sz w:val="28"/>
          <w:szCs w:val="28"/>
        </w:rPr>
        <w:t>IPv</w:t>
      </w:r>
      <w:proofErr w:type="spellEnd"/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4-адрес состоит из четырёх байт: </w:t>
      </w:r>
      <w:r w:rsidRPr="00626151">
        <w:rPr>
          <w:rFonts w:ascii="Times New Roman" w:hAnsi="Times New Roman" w:cs="Times New Roman"/>
          <w:sz w:val="28"/>
          <w:szCs w:val="28"/>
        </w:rPr>
        <w:t>A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6151">
        <w:rPr>
          <w:rFonts w:ascii="Times New Roman" w:hAnsi="Times New Roman" w:cs="Times New Roman"/>
          <w:sz w:val="28"/>
          <w:szCs w:val="28"/>
        </w:rPr>
        <w:t>B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6151">
        <w:rPr>
          <w:rFonts w:ascii="Times New Roman" w:hAnsi="Times New Roman" w:cs="Times New Roman"/>
          <w:sz w:val="28"/>
          <w:szCs w:val="28"/>
        </w:rPr>
        <w:t>C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6151">
        <w:rPr>
          <w:rFonts w:ascii="Times New Roman" w:hAnsi="Times New Roman" w:cs="Times New Roman"/>
          <w:sz w:val="28"/>
          <w:szCs w:val="28"/>
        </w:rPr>
        <w:t>D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 В работе рассматриваются адреса, в которых сумма первых двух байт (</w:t>
      </w:r>
      <w:r w:rsidRPr="00626151">
        <w:rPr>
          <w:rFonts w:ascii="Times New Roman" w:hAnsi="Times New Roman" w:cs="Times New Roman"/>
          <w:sz w:val="28"/>
          <w:szCs w:val="28"/>
        </w:rPr>
        <w:t>A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26151">
        <w:rPr>
          <w:rFonts w:ascii="Times New Roman" w:hAnsi="Times New Roman" w:cs="Times New Roman"/>
          <w:sz w:val="28"/>
          <w:szCs w:val="28"/>
        </w:rPr>
        <w:t>B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) равна сумме последних д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вух байт (</w:t>
      </w:r>
      <w:r w:rsidRPr="00626151">
        <w:rPr>
          <w:rFonts w:ascii="Times New Roman" w:hAnsi="Times New Roman" w:cs="Times New Roman"/>
          <w:sz w:val="28"/>
          <w:szCs w:val="28"/>
        </w:rPr>
        <w:t>C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26151">
        <w:rPr>
          <w:rFonts w:ascii="Times New Roman" w:hAnsi="Times New Roman" w:cs="Times New Roman"/>
          <w:sz w:val="28"/>
          <w:szCs w:val="28"/>
        </w:rPr>
        <w:t>D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E6027E9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генерации адресов</w:t>
      </w:r>
    </w:p>
    <w:p w14:paraId="29E80AFC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Для генерации случайных адресов используется функция генерации псевдослучайных чисел. Исключаются частные </w:t>
      </w:r>
      <w:r w:rsidRPr="00626151">
        <w:rPr>
          <w:rFonts w:ascii="Times New Roman" w:hAnsi="Times New Roman" w:cs="Times New Roman"/>
          <w:sz w:val="28"/>
          <w:szCs w:val="28"/>
        </w:rPr>
        <w:t>IP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-диапазоны: 10.0.0.0/8, 192.168.0.0/16, 172.16.0.0/12. Каждый адрес проверяется на удовлетворение условию 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совпадения суммы байт.</w:t>
      </w:r>
    </w:p>
    <w:p w14:paraId="45FA2A42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sz w:val="28"/>
          <w:szCs w:val="28"/>
          <w:lang w:val="ru-RU"/>
        </w:rPr>
        <w:t>Метод проверки доступности</w:t>
      </w:r>
    </w:p>
    <w:p w14:paraId="2933EF1C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доступности </w:t>
      </w:r>
      <w:r w:rsidRPr="00626151">
        <w:rPr>
          <w:rFonts w:ascii="Times New Roman" w:hAnsi="Times New Roman" w:cs="Times New Roman"/>
          <w:sz w:val="28"/>
          <w:szCs w:val="28"/>
        </w:rPr>
        <w:t>IP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-адреса в сети Интернет используется утилита </w:t>
      </w:r>
      <w:r w:rsidRPr="00626151">
        <w:rPr>
          <w:rFonts w:ascii="Times New Roman" w:hAnsi="Times New Roman" w:cs="Times New Roman"/>
          <w:sz w:val="28"/>
          <w:szCs w:val="28"/>
        </w:rPr>
        <w:t>ping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. Если команда </w:t>
      </w:r>
      <w:r w:rsidRPr="00626151">
        <w:rPr>
          <w:rFonts w:ascii="Times New Roman" w:hAnsi="Times New Roman" w:cs="Times New Roman"/>
          <w:sz w:val="28"/>
          <w:szCs w:val="28"/>
        </w:rPr>
        <w:t>ping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 завершается с кодом возврата 0, адрес считается доступным.</w:t>
      </w:r>
    </w:p>
    <w:p w14:paraId="4868C370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программы</w:t>
      </w:r>
    </w:p>
    <w:p w14:paraId="761E775A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1. Сгенерировать случайный </w:t>
      </w:r>
      <w:r w:rsidRPr="00626151">
        <w:rPr>
          <w:rFonts w:ascii="Times New Roman" w:hAnsi="Times New Roman" w:cs="Times New Roman"/>
          <w:sz w:val="28"/>
          <w:szCs w:val="28"/>
        </w:rPr>
        <w:t>IP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-ад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рес.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  <w:t>2. Проверить, что он не входит в частный диапазон.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Разбить адрес на четыре байта: </w:t>
      </w:r>
      <w:r w:rsidRPr="00626151">
        <w:rPr>
          <w:rFonts w:ascii="Times New Roman" w:hAnsi="Times New Roman" w:cs="Times New Roman"/>
          <w:sz w:val="28"/>
          <w:szCs w:val="28"/>
        </w:rPr>
        <w:t>A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26151">
        <w:rPr>
          <w:rFonts w:ascii="Times New Roman" w:hAnsi="Times New Roman" w:cs="Times New Roman"/>
          <w:sz w:val="28"/>
          <w:szCs w:val="28"/>
        </w:rPr>
        <w:t>B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26151">
        <w:rPr>
          <w:rFonts w:ascii="Times New Roman" w:hAnsi="Times New Roman" w:cs="Times New Roman"/>
          <w:sz w:val="28"/>
          <w:szCs w:val="28"/>
        </w:rPr>
        <w:t>C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26151">
        <w:rPr>
          <w:rFonts w:ascii="Times New Roman" w:hAnsi="Times New Roman" w:cs="Times New Roman"/>
          <w:sz w:val="28"/>
          <w:szCs w:val="28"/>
        </w:rPr>
        <w:t>D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  <w:t xml:space="preserve">4. Проверить условие: </w:t>
      </w:r>
      <w:r w:rsidRPr="00626151">
        <w:rPr>
          <w:rFonts w:ascii="Times New Roman" w:hAnsi="Times New Roman" w:cs="Times New Roman"/>
          <w:sz w:val="28"/>
          <w:szCs w:val="28"/>
        </w:rPr>
        <w:t>A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26151">
        <w:rPr>
          <w:rFonts w:ascii="Times New Roman" w:hAnsi="Times New Roman" w:cs="Times New Roman"/>
          <w:sz w:val="28"/>
          <w:szCs w:val="28"/>
        </w:rPr>
        <w:t>B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Pr="00626151">
        <w:rPr>
          <w:rFonts w:ascii="Times New Roman" w:hAnsi="Times New Roman" w:cs="Times New Roman"/>
          <w:sz w:val="28"/>
          <w:szCs w:val="28"/>
        </w:rPr>
        <w:t>C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626151">
        <w:rPr>
          <w:rFonts w:ascii="Times New Roman" w:hAnsi="Times New Roman" w:cs="Times New Roman"/>
          <w:sz w:val="28"/>
          <w:szCs w:val="28"/>
        </w:rPr>
        <w:t>D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Проверить доступность адреса через </w:t>
      </w:r>
      <w:r w:rsidRPr="00626151">
        <w:rPr>
          <w:rFonts w:ascii="Times New Roman" w:hAnsi="Times New Roman" w:cs="Times New Roman"/>
          <w:sz w:val="28"/>
          <w:szCs w:val="28"/>
        </w:rPr>
        <w:t>ping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  <w:t>6. Сохранить результат в файл, если условие выполнено.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  <w:t xml:space="preserve">7. Повторить </w:t>
      </w:r>
      <w:r w:rsidRPr="00626151">
        <w:rPr>
          <w:rFonts w:ascii="Times New Roman" w:hAnsi="Times New Roman" w:cs="Times New Roman"/>
          <w:sz w:val="28"/>
          <w:szCs w:val="28"/>
        </w:rPr>
        <w:t>N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 ра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з (например, 50).</w:t>
      </w:r>
    </w:p>
    <w:p w14:paraId="09D5A578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Результаты</w:t>
      </w:r>
    </w:p>
    <w:p w14:paraId="6439A41D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строки результата: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  <w:t xml:space="preserve">91.22.56.57, Недоступен, Сумма </w:t>
      </w:r>
      <w:r w:rsidRPr="00626151">
        <w:rPr>
          <w:rFonts w:ascii="Times New Roman" w:hAnsi="Times New Roman" w:cs="Times New Roman"/>
          <w:sz w:val="28"/>
          <w:szCs w:val="28"/>
        </w:rPr>
        <w:t>A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626151">
        <w:rPr>
          <w:rFonts w:ascii="Times New Roman" w:hAnsi="Times New Roman" w:cs="Times New Roman"/>
          <w:sz w:val="28"/>
          <w:szCs w:val="28"/>
        </w:rPr>
        <w:t>B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Pr="00626151">
        <w:rPr>
          <w:rFonts w:ascii="Times New Roman" w:hAnsi="Times New Roman" w:cs="Times New Roman"/>
          <w:sz w:val="28"/>
          <w:szCs w:val="28"/>
        </w:rPr>
        <w:t>C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+</w:t>
      </w:r>
      <w:r w:rsidRPr="00626151">
        <w:rPr>
          <w:rFonts w:ascii="Times New Roman" w:hAnsi="Times New Roman" w:cs="Times New Roman"/>
          <w:sz w:val="28"/>
          <w:szCs w:val="28"/>
        </w:rPr>
        <w:t>D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  <w:t xml:space="preserve">Все результаты сохраняются в файл </w:t>
      </w:r>
      <w:r w:rsidRPr="00626151">
        <w:rPr>
          <w:rFonts w:ascii="Times New Roman" w:hAnsi="Times New Roman" w:cs="Times New Roman"/>
          <w:sz w:val="28"/>
          <w:szCs w:val="28"/>
        </w:rPr>
        <w:t>results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26151">
        <w:rPr>
          <w:rFonts w:ascii="Times New Roman" w:hAnsi="Times New Roman" w:cs="Times New Roman"/>
          <w:sz w:val="28"/>
          <w:szCs w:val="28"/>
        </w:rPr>
        <w:t>csv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59DD3B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1C88DB1B" w14:textId="77777777" w:rsidR="00C732C0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работы был реализован алгоритм генерации и проверки </w:t>
      </w:r>
      <w:r w:rsidRPr="00626151">
        <w:rPr>
          <w:rFonts w:ascii="Times New Roman" w:hAnsi="Times New Roman" w:cs="Times New Roman"/>
          <w:sz w:val="28"/>
          <w:szCs w:val="28"/>
        </w:rPr>
        <w:t>IP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-адресов, удовлетворяющих оп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 xml:space="preserve">ределённому признаку. Проверка доступности выполнялась при помощи утилиты </w:t>
      </w:r>
      <w:r w:rsidRPr="00626151">
        <w:rPr>
          <w:rFonts w:ascii="Times New Roman" w:hAnsi="Times New Roman" w:cs="Times New Roman"/>
          <w:sz w:val="28"/>
          <w:szCs w:val="28"/>
        </w:rPr>
        <w:t>ping</w:t>
      </w:r>
      <w:r w:rsidRPr="00626151">
        <w:rPr>
          <w:rFonts w:ascii="Times New Roman" w:hAnsi="Times New Roman" w:cs="Times New Roman"/>
          <w:sz w:val="28"/>
          <w:szCs w:val="28"/>
          <w:lang w:val="ru-RU"/>
        </w:rPr>
        <w:t>. Результаты были сохранены в файл для дальнейшего анализа.</w:t>
      </w:r>
    </w:p>
    <w:p w14:paraId="494A56E7" w14:textId="0681C0FF" w:rsidR="00626151" w:rsidRPr="00626151" w:rsidRDefault="00626151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26151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1C107A9E" w14:textId="58BBCE8D" w:rsidR="00C732C0" w:rsidRPr="00626151" w:rsidRDefault="00C732C0" w:rsidP="0062615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732C0" w:rsidRPr="006261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26151"/>
    <w:rsid w:val="00AA1D8D"/>
    <w:rsid w:val="00B47730"/>
    <w:rsid w:val="00C732C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E56BC"/>
  <w14:defaultImageDpi w14:val="300"/>
  <w15:docId w15:val="{20CAFFD3-7D9C-41A8-894E-8313132B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vasilenkoyra06@gmail.com</cp:lastModifiedBy>
  <cp:revision>2</cp:revision>
  <dcterms:created xsi:type="dcterms:W3CDTF">2025-04-13T09:54:00Z</dcterms:created>
  <dcterms:modified xsi:type="dcterms:W3CDTF">2025-04-13T09:54:00Z</dcterms:modified>
  <cp:category/>
</cp:coreProperties>
</file>